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recorded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identical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format</w:t>
      </w:r>
      <w:r>
        <w:rPr>
          <w:rtl w:val="0"/>
        </w:rPr>
        <w:t>/</w:t>
      </w:r>
      <w:r>
        <w:rPr>
          <w:rtl w:val="0"/>
        </w:rPr>
        <w:t>content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streamed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?  </w:t>
      </w:r>
      <w:r>
        <w:rPr>
          <w:rtl w:val="0"/>
        </w:rPr>
        <w:t>Examples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generated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What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>/</w:t>
      </w:r>
      <w:r>
        <w:rPr>
          <w:rtl w:val="0"/>
        </w:rPr>
        <w:t>libraries</w:t>
      </w:r>
      <w:r>
        <w:rPr>
          <w:rtl w:val="0"/>
        </w:rPr>
        <w:t xml:space="preserve"> </w:t>
      </w:r>
      <w:r>
        <w:rPr>
          <w:rtl w:val="0"/>
        </w:rPr>
        <w:t>exist</w:t>
      </w:r>
      <w:r>
        <w:rPr>
          <w:rtl w:val="0"/>
        </w:rPr>
        <w:t xml:space="preserve"> (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CD</w:t>
      </w:r>
      <w:r>
        <w:rPr>
          <w:rtl w:val="0"/>
        </w:rPr>
        <w:t>-</w:t>
      </w:r>
      <w:r>
        <w:rPr>
          <w:rtl w:val="0"/>
        </w:rPr>
        <w:t>ROM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saw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presentation</w:t>
      </w:r>
      <w:r>
        <w:rPr>
          <w:rtl w:val="0"/>
        </w:rPr>
        <w:t>)?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Extend</w:t>
      </w:r>
      <w:r>
        <w:rPr>
          <w:rtl w:val="0"/>
        </w:rPr>
        <w:t xml:space="preserve"> </w:t>
      </w:r>
      <w:r>
        <w:rPr>
          <w:rtl w:val="0"/>
        </w:rPr>
        <w:t>csulbsharklab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new</w:t>
      </w:r>
      <w:r>
        <w:rPr>
          <w:rtl w:val="0"/>
        </w:rPr>
        <w:t xml:space="preserve"> </w:t>
      </w:r>
      <w:r>
        <w:rPr>
          <w:rtl w:val="0"/>
        </w:rPr>
        <w:t>network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</w:t>
      </w:r>
      <w:r>
        <w:rPr>
          <w:rtl w:val="0"/>
        </w:rPr>
        <w:t>/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“</w:t>
      </w:r>
      <w:r>
        <w:rPr>
          <w:rtl w:val="0"/>
        </w:rPr>
        <w:t>environmental</w:t>
      </w:r>
      <w:r>
        <w:rPr>
          <w:rtl w:val="0"/>
        </w:rPr>
        <w:t xml:space="preserve">” </w:t>
      </w:r>
      <w:r>
        <w:rPr>
          <w:rtl w:val="0"/>
        </w:rPr>
        <w:t>characteristics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serverside</w:t>
      </w:r>
      <w:r>
        <w:rPr>
          <w:rtl w:val="0"/>
        </w:rPr>
        <w:t xml:space="preserve"> (</w:t>
      </w:r>
      <w:r>
        <w:rPr>
          <w:rtl w:val="0"/>
        </w:rPr>
        <w:t>MHBP</w:t>
      </w:r>
      <w:r>
        <w:rPr>
          <w:rtl w:val="0"/>
        </w:rPr>
        <w:t>).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Who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available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MHB</w:t>
      </w:r>
      <w:r>
        <w:rPr>
          <w:rtl w:val="0"/>
        </w:rPr>
        <w:t xml:space="preserve"> </w:t>
      </w:r>
      <w:r>
        <w:rPr>
          <w:rtl w:val="0"/>
        </w:rPr>
        <w:t>pier</w:t>
      </w:r>
      <w:r>
        <w:rPr>
          <w:rtl w:val="0"/>
        </w:rPr>
        <w:t xml:space="preserve"> </w:t>
      </w:r>
      <w:r>
        <w:rPr>
          <w:rtl w:val="0"/>
        </w:rPr>
        <w:t>site</w:t>
      </w:r>
      <w:r>
        <w:rPr>
          <w:rtl w:val="0"/>
        </w:rPr>
        <w:t xml:space="preserve">? 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example</w:t>
      </w:r>
      <w:r>
        <w:rPr>
          <w:rtl w:val="0"/>
        </w:rPr>
        <w:t xml:space="preserve">,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someone</w:t>
      </w:r>
      <w:r>
        <w:rPr>
          <w:rtl w:val="0"/>
        </w:rPr>
        <w:t xml:space="preserve"> </w:t>
      </w:r>
      <w:r>
        <w:rPr>
          <w:rtl w:val="0"/>
        </w:rPr>
        <w:t>available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business</w:t>
      </w:r>
      <w:r>
        <w:rPr>
          <w:rtl w:val="0"/>
        </w:rPr>
        <w:t xml:space="preserve"> </w:t>
      </w:r>
      <w:r>
        <w:rPr>
          <w:rtl w:val="0"/>
        </w:rPr>
        <w:t>hours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reset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server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>?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receivers</w:t>
      </w:r>
      <w:r>
        <w:rPr>
          <w:rtl w:val="0"/>
        </w:rPr>
        <w:t xml:space="preserve"> </w:t>
      </w:r>
      <w:r>
        <w:rPr>
          <w:rtl w:val="0"/>
        </w:rPr>
        <w:t>per</w:t>
      </w:r>
      <w:r>
        <w:rPr>
          <w:rtl w:val="0"/>
        </w:rPr>
        <w:t xml:space="preserve"> </w:t>
      </w:r>
      <w:r>
        <w:rPr>
          <w:rtl w:val="0"/>
        </w:rPr>
        <w:t>node</w:t>
      </w:r>
      <w:r>
        <w:rPr>
          <w:rtl w:val="0"/>
        </w:rPr>
        <w:t xml:space="preserve">?  </w:t>
      </w: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nodes</w:t>
      </w:r>
      <w:r>
        <w:rPr>
          <w:rtl w:val="0"/>
        </w:rPr>
        <w:t xml:space="preserve">? 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believe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 </w:t>
      </w:r>
      <w:r>
        <w:rPr>
          <w:rtl w:val="0"/>
        </w:rPr>
        <w:t>plan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receiver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MHB</w:t>
      </w:r>
      <w:r>
        <w:rPr>
          <w:rtl w:val="0"/>
        </w:rPr>
        <w:t xml:space="preserve"> </w:t>
      </w:r>
      <w:r>
        <w:rPr>
          <w:rtl w:val="0"/>
        </w:rPr>
        <w:t>site</w:t>
      </w:r>
      <w:r>
        <w:rPr>
          <w:rtl w:val="0"/>
        </w:rPr>
        <w:t xml:space="preserve">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receivers</w:t>
      </w:r>
      <w:r>
        <w:rPr>
          <w:rtl w:val="0"/>
        </w:rPr>
        <w:t xml:space="preserve"> </w:t>
      </w:r>
      <w:r>
        <w:rPr>
          <w:rtl w:val="0"/>
        </w:rPr>
        <w:t>planned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site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more</w:t>
      </w:r>
      <w:r>
        <w:rPr>
          <w:rtl w:val="0"/>
        </w:rPr>
        <w:t xml:space="preserve"> </w:t>
      </w:r>
      <w:r>
        <w:rPr>
          <w:rtl w:val="0"/>
        </w:rPr>
        <w:t>sites</w:t>
      </w:r>
      <w:r>
        <w:rPr>
          <w:rtl w:val="0"/>
        </w:rPr>
        <w:t xml:space="preserve"> </w:t>
      </w:r>
      <w:r>
        <w:rPr>
          <w:rtl w:val="0"/>
        </w:rPr>
        <w:t>planned</w:t>
      </w:r>
      <w:r>
        <w:rPr>
          <w:rtl w:val="0"/>
        </w:rPr>
        <w:t>?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