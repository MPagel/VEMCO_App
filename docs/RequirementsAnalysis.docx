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1. </w:t>
      </w:r>
      <w:r>
        <w:rPr>
          <w:rtl w:val="0"/>
        </w:rPr>
        <w:t>Introduction</w:t>
      </w:r>
      <w:r>
        <w:rPr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1.1 </w:t>
      </w:r>
      <w:r>
        <w:rPr>
          <w:rtl w:val="0"/>
        </w:rPr>
        <w:t>Purpose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: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CSULB</w:t>
      </w:r>
      <w:r>
        <w:rPr>
          <w:rtl w:val="0"/>
        </w:rPr>
        <w:t xml:space="preserve"> </w:t>
      </w:r>
      <w:r>
        <w:rPr>
          <w:rtl w:val="0"/>
        </w:rPr>
        <w:t>Marine</w:t>
      </w:r>
      <w:r>
        <w:rPr>
          <w:rtl w:val="0"/>
        </w:rPr>
        <w:t xml:space="preserve"> </w:t>
      </w:r>
      <w:r>
        <w:rPr>
          <w:rtl w:val="0"/>
        </w:rPr>
        <w:t>Biology</w:t>
      </w:r>
      <w:r>
        <w:rPr>
          <w:rtl w:val="0"/>
        </w:rPr>
        <w:t xml:space="preserve"> </w:t>
      </w:r>
      <w:r>
        <w:rPr>
          <w:rtl w:val="0"/>
        </w:rPr>
        <w:t>department</w:t>
      </w:r>
      <w:r>
        <w:rPr>
          <w:rtl w:val="0"/>
        </w:rPr>
        <w:t xml:space="preserve"> </w:t>
      </w:r>
      <w:r>
        <w:rPr>
          <w:rtl w:val="0"/>
        </w:rPr>
        <w:t>collects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several</w:t>
      </w:r>
      <w:r>
        <w:rPr>
          <w:rtl w:val="0"/>
        </w:rPr>
        <w:t xml:space="preserve"> </w:t>
      </w:r>
      <w:r>
        <w:rPr>
          <w:rtl w:val="0"/>
        </w:rPr>
        <w:t>species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marine</w:t>
      </w:r>
      <w:r>
        <w:rPr>
          <w:rtl w:val="0"/>
        </w:rPr>
        <w:t xml:space="preserve"> </w:t>
      </w:r>
      <w:r>
        <w:rPr>
          <w:rtl w:val="0"/>
        </w:rPr>
        <w:t>life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</w:rPr>
        <w:t xml:space="preserve"> </w:t>
      </w:r>
      <w:r>
        <w:rPr>
          <w:rtl w:val="0"/>
        </w:rPr>
        <w:t>tagged</w:t>
      </w:r>
      <w:r>
        <w:rPr>
          <w:rtl w:val="0"/>
        </w:rPr>
        <w:t xml:space="preserve">.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collected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located</w:t>
      </w:r>
      <w:r>
        <w:rPr>
          <w:rtl w:val="0"/>
        </w:rPr>
        <w:t xml:space="preserve"> </w:t>
      </w:r>
      <w:r>
        <w:rPr>
          <w:rtl w:val="0"/>
        </w:rPr>
        <w:t>off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Manhattan</w:t>
      </w:r>
      <w:r>
        <w:rPr>
          <w:rtl w:val="0"/>
        </w:rPr>
        <w:t xml:space="preserve"> </w:t>
      </w:r>
      <w:r>
        <w:rPr>
          <w:rtl w:val="0"/>
        </w:rPr>
        <w:t>Beach</w:t>
      </w:r>
      <w:r>
        <w:rPr>
          <w:rtl w:val="0"/>
        </w:rPr>
        <w:t xml:space="preserve"> </w:t>
      </w:r>
      <w:r>
        <w:rPr>
          <w:rtl w:val="0"/>
        </w:rPr>
        <w:t>Pier</w:t>
      </w:r>
      <w:r>
        <w:rPr>
          <w:rtl w:val="0"/>
        </w:rPr>
        <w:t xml:space="preserve">,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record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ID</w:t>
      </w:r>
      <w:r>
        <w:rPr>
          <w:rtl w:val="0"/>
        </w:rPr>
        <w:t xml:space="preserve"> #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tags</w:t>
      </w:r>
      <w:r>
        <w:rPr>
          <w:rtl w:val="0"/>
        </w:rPr>
        <w:t xml:space="preserve">, </w:t>
      </w:r>
      <w:r>
        <w:rPr>
          <w:rtl w:val="0"/>
        </w:rPr>
        <w:t>associated</w:t>
      </w:r>
      <w:r>
        <w:rPr>
          <w:rtl w:val="0"/>
        </w:rPr>
        <w:t xml:space="preserve"> </w:t>
      </w:r>
      <w:r>
        <w:rPr>
          <w:rtl w:val="0"/>
        </w:rPr>
        <w:t>sensor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, </w:t>
      </w:r>
      <w:r>
        <w:rPr>
          <w:rtl w:val="0"/>
        </w:rPr>
        <w:t>date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detection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turn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connected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computer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purpose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interface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computer</w:t>
      </w:r>
      <w:r>
        <w:rPr>
          <w:rtl w:val="0"/>
        </w:rPr>
        <w:t xml:space="preserve"> </w:t>
      </w:r>
      <w:r>
        <w:rPr>
          <w:rtl w:val="0"/>
        </w:rPr>
        <w:t>remotely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receive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1.2 </w:t>
      </w:r>
      <w:r>
        <w:rPr>
          <w:rtl w:val="0"/>
        </w:rPr>
        <w:t>Objectives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1.3.1 </w:t>
      </w:r>
      <w:r>
        <w:rPr>
          <w:rtl w:val="0"/>
        </w:rPr>
        <w:t>Ability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connect</w:t>
      </w:r>
      <w:r>
        <w:rPr>
          <w:rtl w:val="0"/>
        </w:rPr>
        <w:t xml:space="preserve"> </w:t>
      </w:r>
      <w:r>
        <w:rPr>
          <w:rtl w:val="0"/>
        </w:rPr>
        <w:t>remotely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computer</w:t>
      </w:r>
      <w:r>
        <w:rPr>
          <w:rtl w:val="0"/>
        </w:rPr>
        <w:t xml:space="preserve"> </w:t>
      </w:r>
      <w:r>
        <w:rPr>
          <w:rtl w:val="0"/>
        </w:rPr>
        <w:t>managing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1.3.2 </w:t>
      </w:r>
      <w:r>
        <w:rPr>
          <w:rtl w:val="0"/>
        </w:rPr>
        <w:t>Ability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remotely</w:t>
      </w:r>
      <w:r>
        <w:rPr>
          <w:rtl w:val="0"/>
        </w:rPr>
        <w:t xml:space="preserve"> </w:t>
      </w:r>
      <w:r>
        <w:rPr>
          <w:rtl w:val="0"/>
        </w:rPr>
        <w:t>through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connection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1.3.3 </w:t>
      </w:r>
      <w:r>
        <w:rPr>
          <w:rtl w:val="0"/>
        </w:rPr>
        <w:t>Ability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optionally</w:t>
      </w:r>
      <w:r>
        <w:rPr>
          <w:rtl w:val="0"/>
        </w:rPr>
        <w:t xml:space="preserve"> </w:t>
      </w:r>
      <w:r>
        <w:rPr>
          <w:rtl w:val="0"/>
        </w:rPr>
        <w:t>stream</w:t>
      </w:r>
      <w:r>
        <w:rPr>
          <w:rtl w:val="0"/>
        </w:rPr>
        <w:t xml:space="preserve"> </w:t>
      </w:r>
      <w:r>
        <w:rPr>
          <w:rtl w:val="0"/>
        </w:rPr>
        <w:t>real</w:t>
      </w:r>
      <w:r>
        <w:rPr>
          <w:rtl w:val="0"/>
        </w:rPr>
        <w:t>-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1.3.4 </w:t>
      </w:r>
      <w:r>
        <w:rPr>
          <w:rtl w:val="0"/>
        </w:rPr>
        <w:t>Sending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email</w:t>
      </w:r>
      <w:r>
        <w:rPr>
          <w:rtl w:val="0"/>
        </w:rPr>
        <w:t xml:space="preserve"> </w:t>
      </w:r>
      <w:r>
        <w:rPr>
          <w:rtl w:val="0"/>
        </w:rPr>
        <w:t>alert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detection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recorded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1.3.5 </w:t>
      </w:r>
      <w:r>
        <w:rPr>
          <w:rtl w:val="0"/>
        </w:rPr>
        <w:t>Archive</w:t>
      </w:r>
      <w:r>
        <w:rPr>
          <w:rtl w:val="0"/>
        </w:rPr>
        <w:t xml:space="preserve"> </w:t>
      </w:r>
      <w:r>
        <w:rPr>
          <w:rtl w:val="0"/>
        </w:rPr>
        <w:t>recorded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recording</w:t>
      </w:r>
      <w:r>
        <w:rPr>
          <w:rtl w:val="0"/>
        </w:rPr>
        <w:t xml:space="preserve"> </w:t>
      </w:r>
      <w:r>
        <w:rPr>
          <w:rtl w:val="0"/>
        </w:rPr>
        <w:t>metadata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 xml:space="preserve">1.3.6 </w:t>
      </w:r>
      <w:r>
        <w:rPr>
          <w:rtl w:val="0"/>
        </w:rPr>
        <w:t>Website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public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detection</w:t>
      </w:r>
      <w:r>
        <w:rPr>
          <w:rtl w:val="0"/>
        </w:rPr>
        <w:t xml:space="preserve"> </w:t>
      </w:r>
      <w:r>
        <w:rPr>
          <w:rtl w:val="0"/>
        </w:rPr>
        <w:t>records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streaming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1.3 </w:t>
      </w:r>
      <w:r>
        <w:rPr>
          <w:rtl w:val="0"/>
        </w:rPr>
        <w:t>Definitions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>1.3.1 “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”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refer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being</w:t>
      </w:r>
      <w:r>
        <w:rPr>
          <w:rtl w:val="0"/>
        </w:rPr>
        <w:t xml:space="preserve"> </w:t>
      </w:r>
      <w:r>
        <w:rPr>
          <w:rtl w:val="0"/>
        </w:rPr>
        <w:t>created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project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firmware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installed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1.3.2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remote</w:t>
      </w:r>
      <w:r>
        <w:rPr>
          <w:rtl w:val="0"/>
        </w:rPr>
        <w:t xml:space="preserve"> </w:t>
      </w:r>
      <w:r>
        <w:rPr>
          <w:rtl w:val="0"/>
        </w:rPr>
        <w:t>site</w:t>
      </w:r>
      <w:r>
        <w:rPr>
          <w:rtl w:val="0"/>
        </w:rPr>
        <w:t xml:space="preserve"> (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Manhattan</w:t>
      </w:r>
      <w:r>
        <w:rPr>
          <w:rtl w:val="0"/>
        </w:rPr>
        <w:t xml:space="preserve"> </w:t>
      </w:r>
      <w:r>
        <w:rPr>
          <w:rtl w:val="0"/>
        </w:rPr>
        <w:t>Beach</w:t>
      </w:r>
      <w:r>
        <w:rPr>
          <w:rtl w:val="0"/>
        </w:rPr>
        <w:t xml:space="preserve"> </w:t>
      </w:r>
      <w:r>
        <w:rPr>
          <w:rtl w:val="0"/>
        </w:rPr>
        <w:t>Pier</w:t>
      </w:r>
      <w:r>
        <w:rPr>
          <w:rtl w:val="0"/>
        </w:rPr>
        <w:t xml:space="preserve">)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referred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“</w:t>
      </w:r>
      <w:r>
        <w:rPr>
          <w:rtl w:val="0"/>
        </w:rPr>
        <w:t>server</w:t>
      </w:r>
      <w:r>
        <w:rPr>
          <w:rtl w:val="0"/>
        </w:rPr>
        <w:t xml:space="preserve">” </w:t>
      </w:r>
      <w:r>
        <w:rPr>
          <w:rtl w:val="0"/>
        </w:rPr>
        <w:t>or</w:t>
      </w:r>
      <w:r>
        <w:rPr>
          <w:rtl w:val="0"/>
        </w:rPr>
        <w:t xml:space="preserve"> “</w:t>
      </w:r>
      <w:r>
        <w:rPr>
          <w:rtl w:val="0"/>
        </w:rPr>
        <w:t>backend</w:t>
      </w:r>
      <w:r>
        <w:rPr>
          <w:rtl w:val="0"/>
        </w:rPr>
        <w:t xml:space="preserve">”.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1.3.3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running</w:t>
      </w:r>
      <w:r>
        <w:rPr>
          <w:rtl w:val="0"/>
        </w:rPr>
        <w:t xml:space="preserve"> </w:t>
      </w:r>
      <w:r>
        <w:rPr>
          <w:rtl w:val="0"/>
        </w:rPr>
        <w:t>locally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>-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referred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“</w:t>
      </w:r>
      <w:r>
        <w:rPr>
          <w:rtl w:val="0"/>
        </w:rPr>
        <w:t>client</w:t>
      </w:r>
      <w:r>
        <w:rPr>
          <w:rtl w:val="0"/>
        </w:rPr>
        <w:t xml:space="preserve">” </w:t>
      </w:r>
      <w:r>
        <w:rPr>
          <w:rtl w:val="0"/>
        </w:rPr>
        <w:t>or</w:t>
      </w:r>
      <w:r>
        <w:rPr>
          <w:rtl w:val="0"/>
        </w:rPr>
        <w:t xml:space="preserve"> “</w:t>
      </w:r>
      <w:r>
        <w:rPr>
          <w:rtl w:val="0"/>
        </w:rPr>
        <w:t>front</w:t>
      </w:r>
      <w:r>
        <w:rPr>
          <w:rtl w:val="0"/>
        </w:rPr>
        <w:t>-</w:t>
      </w:r>
      <w:r>
        <w:rPr>
          <w:rtl w:val="0"/>
        </w:rPr>
        <w:t>end</w:t>
      </w:r>
      <w:r>
        <w:rPr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1.3.4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general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collection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server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clients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referred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“</w:t>
      </w:r>
      <w:r>
        <w:rPr>
          <w:rtl w:val="0"/>
        </w:rPr>
        <w:t>application</w:t>
      </w:r>
      <w:r>
        <w:rPr>
          <w:rtl w:val="0"/>
        </w:rPr>
        <w:t xml:space="preserve"> </w:t>
      </w:r>
      <w:r>
        <w:rPr>
          <w:rtl w:val="0"/>
        </w:rPr>
        <w:t>network</w:t>
      </w:r>
      <w:r>
        <w:rPr>
          <w:rtl w:val="0"/>
        </w:rPr>
        <w:t xml:space="preserve">”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site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“</w:t>
      </w:r>
      <w:r>
        <w:rPr>
          <w:rtl w:val="0"/>
        </w:rPr>
        <w:t>nodes</w:t>
      </w:r>
      <w:r>
        <w:rPr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>1.3.5 “</w:t>
      </w:r>
      <w:r>
        <w:rPr>
          <w:rtl w:val="0"/>
        </w:rPr>
        <w:t>Phase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” </w:t>
      </w:r>
      <w:r>
        <w:rPr>
          <w:rtl w:val="0"/>
        </w:rPr>
        <w:t>refers</w:t>
      </w:r>
      <w:r>
        <w:rPr>
          <w:rtl w:val="0"/>
        </w:rPr>
        <w:t xml:space="preserve"> </w:t>
      </w:r>
      <w:r>
        <w:rPr>
          <w:rtl w:val="0"/>
        </w:rPr>
        <w:t>generically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defined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1.3.1 </w:t>
      </w:r>
      <w:r>
        <w:rPr>
          <w:rtl w:val="0"/>
        </w:rPr>
        <w:t>through</w:t>
      </w:r>
      <w:r>
        <w:rPr>
          <w:rtl w:val="0"/>
        </w:rPr>
        <w:t xml:space="preserve"> 1.3.5.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1.4 </w:t>
      </w:r>
      <w:r>
        <w:rPr>
          <w:rtl w:val="0"/>
        </w:rPr>
        <w:t>References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ab/>
        <w:t>1.4.1 “</w:t>
      </w:r>
      <w:r>
        <w:rPr>
          <w:rtl w:val="0"/>
        </w:rPr>
        <w:t>VR</w:t>
      </w:r>
      <w:r>
        <w:rPr>
          <w:rtl w:val="0"/>
        </w:rPr>
        <w:t>2</w:t>
      </w:r>
      <w:r>
        <w:rPr>
          <w:rtl w:val="0"/>
        </w:rPr>
        <w:t>C</w:t>
      </w:r>
      <w:r>
        <w:rPr>
          <w:rtl w:val="0"/>
        </w:rPr>
        <w:t xml:space="preserve"> </w:t>
      </w:r>
      <w:r>
        <w:rPr>
          <w:rtl w:val="0"/>
        </w:rPr>
        <w:t>wired</w:t>
      </w:r>
      <w:r>
        <w:rPr>
          <w:rtl w:val="0"/>
        </w:rPr>
        <w:t xml:space="preserve"> </w:t>
      </w:r>
      <w:r>
        <w:rPr>
          <w:rtl w:val="0"/>
        </w:rPr>
        <w:t>acoustic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”, </w:t>
      </w:r>
      <w:r>
        <w:rPr>
          <w:rtl w:val="0"/>
        </w:rPr>
        <w:t>submitted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2012-09-17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2. </w:t>
      </w:r>
      <w:r>
        <w:rPr>
          <w:rtl w:val="0"/>
        </w:rPr>
        <w:t>Functional</w:t>
      </w:r>
      <w:r>
        <w:rPr>
          <w:rtl w:val="0"/>
        </w:rPr>
        <w:t xml:space="preserve"> </w:t>
      </w:r>
      <w:r>
        <w:rPr>
          <w:rtl w:val="0"/>
        </w:rPr>
        <w:t>Requirements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…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3. </w:t>
      </w:r>
      <w:r>
        <w:rPr>
          <w:rtl w:val="0"/>
        </w:rPr>
        <w:t>Non</w:t>
      </w:r>
      <w:r>
        <w:rPr>
          <w:rtl w:val="0"/>
        </w:rPr>
        <w:t>-</w:t>
      </w:r>
      <w:r>
        <w:rPr>
          <w:rtl w:val="0"/>
        </w:rPr>
        <w:t>Functional</w:t>
      </w:r>
      <w:r>
        <w:rPr>
          <w:rtl w:val="0"/>
        </w:rPr>
        <w:t xml:space="preserve"> </w:t>
      </w:r>
      <w:r>
        <w:rPr>
          <w:rtl w:val="0"/>
        </w:rPr>
        <w:t>Requirements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3.1 </w:t>
      </w:r>
      <w:r>
        <w:rPr>
          <w:rtl w:val="0"/>
        </w:rPr>
        <w:t>Usability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3.1.1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minimize</w:t>
      </w:r>
      <w:r>
        <w:rPr>
          <w:rtl w:val="0"/>
        </w:rPr>
        <w:t xml:space="preserve"> </w:t>
      </w:r>
      <w:r>
        <w:rPr>
          <w:rtl w:val="0"/>
        </w:rPr>
        <w:t>network</w:t>
      </w:r>
      <w:r>
        <w:rPr>
          <w:rtl w:val="0"/>
        </w:rPr>
        <w:t xml:space="preserve"> </w:t>
      </w:r>
      <w:r>
        <w:rPr>
          <w:rtl w:val="0"/>
        </w:rPr>
        <w:t>configuration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3.1.2 </w:t>
      </w:r>
      <w:r>
        <w:rPr>
          <w:rtl w:val="0"/>
        </w:rPr>
        <w:t>Additional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receivers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require</w:t>
      </w:r>
      <w:r>
        <w:rPr>
          <w:rtl w:val="0"/>
        </w:rPr>
        <w:t xml:space="preserve"> </w:t>
      </w:r>
      <w:r>
        <w:rPr>
          <w:rtl w:val="0"/>
        </w:rPr>
        <w:t>minimal</w:t>
      </w:r>
      <w:r>
        <w:rPr>
          <w:rtl w:val="0"/>
        </w:rPr>
        <w:t xml:space="preserve"> </w:t>
      </w:r>
      <w:r>
        <w:rPr>
          <w:rtl w:val="0"/>
        </w:rPr>
        <w:t>configuration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remote</w:t>
      </w:r>
      <w:r>
        <w:rPr>
          <w:rtl w:val="0"/>
        </w:rPr>
        <w:t xml:space="preserve"> </w:t>
      </w:r>
      <w:r>
        <w:rPr>
          <w:rtl w:val="0"/>
        </w:rPr>
        <w:t>operator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3.1.3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allow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client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connect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3.2 </w:t>
      </w:r>
      <w:r>
        <w:rPr>
          <w:rtl w:val="0"/>
        </w:rPr>
        <w:t>Reliability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 xml:space="preserve">3.2.1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available</w:t>
      </w:r>
      <w:r>
        <w:rPr>
          <w:rtl w:val="0"/>
        </w:rPr>
        <w:t xml:space="preserve"> 24 </w:t>
      </w:r>
      <w:r>
        <w:rPr>
          <w:rtl w:val="0"/>
        </w:rPr>
        <w:t>hours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day</w:t>
      </w:r>
      <w:r>
        <w:rPr>
          <w:rtl w:val="0"/>
        </w:rPr>
        <w:t xml:space="preserve">, 7 </w:t>
      </w:r>
      <w:r>
        <w:rPr>
          <w:rtl w:val="0"/>
        </w:rPr>
        <w:t>days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week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</w:pPr>
      <w:r>
        <w:rPr>
          <w:rtl w:val="0"/>
        </w:rPr>
        <w:t xml:space="preserve">3.2.1.1 </w:t>
      </w:r>
      <w:r>
        <w:rPr>
          <w:rtl w:val="0"/>
        </w:rPr>
        <w:t>Remote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attempt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detect</w:t>
      </w:r>
      <w:r>
        <w:rPr>
          <w:rtl w:val="0"/>
        </w:rPr>
        <w:t xml:space="preserve"> </w:t>
      </w:r>
      <w:r>
        <w:rPr>
          <w:rtl w:val="0"/>
        </w:rPr>
        <w:t>critical</w:t>
      </w:r>
      <w:r>
        <w:rPr>
          <w:rtl w:val="0"/>
        </w:rPr>
        <w:t xml:space="preserve"> </w:t>
      </w:r>
      <w:r>
        <w:rPr>
          <w:rtl w:val="0"/>
        </w:rPr>
        <w:t>faults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reset</w:t>
      </w:r>
      <w:r>
        <w:rPr>
          <w:rtl w:val="0"/>
        </w:rPr>
        <w:t xml:space="preserve"> </w:t>
      </w:r>
      <w:r>
        <w:rPr>
          <w:rtl w:val="0"/>
        </w:rPr>
        <w:t>without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>-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administration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 xml:space="preserve">3.2.2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handle</w:t>
      </w:r>
      <w:r>
        <w:rPr>
          <w:rtl w:val="0"/>
        </w:rPr>
        <w:t xml:space="preserve"> </w:t>
      </w:r>
      <w:r>
        <w:rPr>
          <w:rtl w:val="0"/>
        </w:rPr>
        <w:t>exceptions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notifying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3.3 </w:t>
      </w:r>
      <w:r>
        <w:rPr>
          <w:rtl w:val="0"/>
        </w:rPr>
        <w:t>Safety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 xml:space="preserve">3.3.1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known</w:t>
      </w:r>
      <w:r>
        <w:rPr>
          <w:rtl w:val="0"/>
        </w:rPr>
        <w:t xml:space="preserve"> </w:t>
      </w:r>
      <w:r>
        <w:rPr>
          <w:rtl w:val="0"/>
        </w:rPr>
        <w:t>safety</w:t>
      </w:r>
      <w:r>
        <w:rPr>
          <w:rtl w:val="0"/>
        </w:rPr>
        <w:t xml:space="preserve"> </w:t>
      </w:r>
      <w:r>
        <w:rPr>
          <w:rtl w:val="0"/>
        </w:rPr>
        <w:t>requirements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3.4 </w:t>
      </w:r>
      <w:r>
        <w:rPr>
          <w:rtl w:val="0"/>
        </w:rPr>
        <w:t>Security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3.4.1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limited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authorized</w:t>
      </w:r>
      <w:r>
        <w:rPr>
          <w:rtl w:val="0"/>
        </w:rPr>
        <w:t xml:space="preserve">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through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configurable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lists</w:t>
      </w:r>
      <w:r>
        <w:rPr>
          <w:rtl w:val="0"/>
        </w:rPr>
        <w:t xml:space="preserve">.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3.4.2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identified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sensitive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encrypted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transmitted</w:t>
      </w:r>
      <w:r>
        <w:rPr>
          <w:rtl w:val="0"/>
        </w:rPr>
        <w:t xml:space="preserve"> </w:t>
      </w:r>
      <w:r>
        <w:rPr>
          <w:rtl w:val="0"/>
        </w:rPr>
        <w:t>over</w:t>
      </w:r>
      <w:r>
        <w:rPr>
          <w:rtl w:val="0"/>
        </w:rPr>
        <w:t xml:space="preserve"> </w:t>
      </w:r>
      <w:r>
        <w:rPr>
          <w:rtl w:val="0"/>
        </w:rPr>
        <w:t>open</w:t>
      </w:r>
      <w:r>
        <w:rPr>
          <w:rtl w:val="0"/>
        </w:rPr>
        <w:t xml:space="preserve"> </w:t>
      </w:r>
      <w:r>
        <w:rPr>
          <w:rtl w:val="0"/>
        </w:rPr>
        <w:t>networks</w:t>
      </w:r>
      <w:r>
        <w:rPr>
          <w:rtl w:val="0"/>
        </w:rPr>
        <w:t xml:space="preserve"> (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internet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CSULB</w:t>
      </w:r>
      <w:r>
        <w:rPr>
          <w:rtl w:val="0"/>
        </w:rPr>
        <w:t xml:space="preserve"> </w:t>
      </w:r>
      <w:r>
        <w:rPr>
          <w:rtl w:val="0"/>
        </w:rPr>
        <w:t>network</w:t>
      </w:r>
      <w:r>
        <w:rPr>
          <w:rtl w:val="0"/>
        </w:rPr>
        <w:t xml:space="preserve">, </w:t>
      </w:r>
      <w:r>
        <w:rPr>
          <w:rtl w:val="0"/>
        </w:rPr>
        <w:t>etc</w:t>
      </w:r>
      <w:r>
        <w:rPr>
          <w:rtl w:val="0"/>
        </w:rPr>
        <w:t xml:space="preserve">.).  </w:t>
      </w:r>
      <w:r>
        <w:rPr>
          <w:rtl w:val="0"/>
        </w:rPr>
        <w:t>Note</w:t>
      </w:r>
      <w:r>
        <w:rPr>
          <w:rtl w:val="0"/>
        </w:rPr>
        <w:t xml:space="preserve">: 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requirement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imply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existence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sensitive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3.5 </w:t>
      </w:r>
      <w:r>
        <w:rPr>
          <w:rtl w:val="0"/>
        </w:rPr>
        <w:t>Performance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3.5.1 </w:t>
      </w:r>
      <w:r>
        <w:rPr>
          <w:rtl w:val="0"/>
        </w:rPr>
        <w:t>Commands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receivers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their</w:t>
      </w:r>
      <w:r>
        <w:rPr>
          <w:rtl w:val="0"/>
        </w:rPr>
        <w:t xml:space="preserve"> </w:t>
      </w:r>
      <w:r>
        <w:rPr>
          <w:rtl w:val="0"/>
        </w:rPr>
        <w:t>effects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sent</w:t>
      </w:r>
      <w:r>
        <w:rPr>
          <w:rtl w:val="0"/>
        </w:rPr>
        <w:t xml:space="preserve"> 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received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near</w:t>
      </w:r>
      <w:r>
        <w:rPr>
          <w:rtl w:val="0"/>
        </w:rPr>
        <w:t>-</w:t>
      </w:r>
      <w:r>
        <w:rPr>
          <w:rtl w:val="0"/>
        </w:rPr>
        <w:t>real</w:t>
      </w:r>
      <w:r>
        <w:rPr>
          <w:rtl w:val="0"/>
        </w:rPr>
        <w:t>-</w:t>
      </w:r>
      <w:r>
        <w:rPr>
          <w:rtl w:val="0"/>
        </w:rPr>
        <w:t>time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3.5.2 </w:t>
      </w:r>
      <w:r>
        <w:rPr>
          <w:rtl w:val="0"/>
        </w:rPr>
        <w:t>Remote</w:t>
      </w:r>
      <w:r>
        <w:rPr>
          <w:rtl w:val="0"/>
        </w:rPr>
        <w:t xml:space="preserve"> </w:t>
      </w:r>
      <w:r>
        <w:rPr>
          <w:rtl w:val="0"/>
        </w:rPr>
        <w:t>servers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enter</w:t>
      </w:r>
      <w:r>
        <w:rPr>
          <w:rtl w:val="0"/>
        </w:rPr>
        <w:t xml:space="preserve"> </w:t>
      </w:r>
      <w:r>
        <w:rPr>
          <w:rtl w:val="0"/>
        </w:rPr>
        <w:t>ready</w:t>
      </w:r>
      <w:r>
        <w:rPr>
          <w:rtl w:val="0"/>
        </w:rPr>
        <w:t xml:space="preserve"> </w:t>
      </w:r>
      <w:r>
        <w:rPr>
          <w:rtl w:val="0"/>
        </w:rPr>
        <w:t>status</w:t>
      </w:r>
      <w:r>
        <w:rPr>
          <w:rtl w:val="0"/>
        </w:rPr>
        <w:t xml:space="preserve"> </w:t>
      </w:r>
      <w:r>
        <w:rPr>
          <w:rtl w:val="0"/>
        </w:rPr>
        <w:t>within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minutes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cold</w:t>
      </w:r>
      <w:r>
        <w:rPr>
          <w:rtl w:val="0"/>
        </w:rPr>
        <w:t xml:space="preserve"> </w:t>
      </w:r>
      <w:r>
        <w:rPr>
          <w:rtl w:val="0"/>
        </w:rPr>
        <w:t>start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3.6 </w:t>
      </w:r>
      <w:r>
        <w:rPr>
          <w:rtl w:val="0"/>
        </w:rPr>
        <w:t>Supportability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3.6.1 </w:t>
      </w:r>
      <w:r>
        <w:rPr>
          <w:rtl w:val="0"/>
        </w:rPr>
        <w:t>Sufficient</w:t>
      </w:r>
      <w:r>
        <w:rPr>
          <w:rtl w:val="0"/>
        </w:rPr>
        <w:t xml:space="preserve"> </w:t>
      </w:r>
      <w:r>
        <w:rPr>
          <w:rtl w:val="0"/>
        </w:rPr>
        <w:t>documentation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provided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customer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allow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future</w:t>
      </w:r>
      <w:r>
        <w:rPr>
          <w:rtl w:val="0"/>
        </w:rPr>
        <w:t xml:space="preserve"> </w:t>
      </w:r>
      <w:r>
        <w:rPr>
          <w:rtl w:val="0"/>
        </w:rPr>
        <w:t>bug</w:t>
      </w:r>
      <w:r>
        <w:rPr>
          <w:rtl w:val="0"/>
        </w:rPr>
        <w:t xml:space="preserve"> </w:t>
      </w:r>
      <w:r>
        <w:rPr>
          <w:rtl w:val="0"/>
        </w:rPr>
        <w:t>fixes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3.7 </w:t>
      </w:r>
      <w:r>
        <w:rPr>
          <w:rtl w:val="0"/>
        </w:rPr>
        <w:t>Implementation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 xml:space="preserve">3.7.1 </w:t>
      </w:r>
      <w:r>
        <w:rPr>
          <w:rtl w:val="0"/>
        </w:rPr>
        <w:t>TBD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3.8 </w:t>
      </w:r>
      <w:r>
        <w:rPr>
          <w:rtl w:val="0"/>
        </w:rPr>
        <w:t>Interface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3.8.1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interface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firmware</w:t>
      </w:r>
      <w:r>
        <w:rPr>
          <w:rtl w:val="0"/>
        </w:rPr>
        <w:t xml:space="preserve"> (</w:t>
      </w:r>
      <w:r>
        <w:rPr>
          <w:rtl w:val="0"/>
        </w:rPr>
        <w:t>current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implementation</w:t>
      </w:r>
      <w:r>
        <w:rPr>
          <w:rtl w:val="0"/>
        </w:rPr>
        <w:t xml:space="preserve">)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3.8.2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generate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consistent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existing</w:t>
      </w:r>
      <w:r>
        <w:rPr>
          <w:rtl w:val="0"/>
        </w:rPr>
        <w:t xml:space="preserve"> </w:t>
      </w:r>
      <w:r>
        <w:rPr>
          <w:rtl w:val="0"/>
        </w:rPr>
        <w:t>formats</w:t>
      </w:r>
      <w:r>
        <w:rPr>
          <w:rtl w:val="0"/>
        </w:rPr>
        <w:t xml:space="preserve"> (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CSV</w:t>
      </w:r>
      <w:r>
        <w:rPr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  <w:r>
        <w:rPr>
          <w:rtl w:val="0"/>
        </w:rPr>
        <w:t xml:space="preserve">3.9 </w:t>
      </w:r>
      <w:r>
        <w:rPr>
          <w:rtl w:val="0"/>
        </w:rPr>
        <w:t>Packaging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 xml:space="preserve">3.9.1 </w:t>
      </w:r>
      <w:r>
        <w:rPr>
          <w:rtl w:val="0"/>
        </w:rPr>
        <w:t>Server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installed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pier</w:t>
      </w:r>
      <w:r>
        <w:rPr>
          <w:rtl w:val="0"/>
        </w:rPr>
        <w:t xml:space="preserve"> </w:t>
      </w:r>
      <w:r>
        <w:rPr>
          <w:rtl w:val="0"/>
        </w:rPr>
        <w:t>computer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</w:pPr>
      <w:r>
        <w:rPr>
          <w:rtl w:val="0"/>
        </w:rPr>
        <w:t xml:space="preserve">3.9.1.2 </w:t>
      </w:r>
      <w:r>
        <w:rPr>
          <w:rtl w:val="0"/>
        </w:rPr>
        <w:t>Server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packaged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manner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facilitates</w:t>
      </w:r>
      <w:r>
        <w:rPr>
          <w:rtl w:val="0"/>
        </w:rPr>
        <w:t xml:space="preserve"> </w:t>
      </w:r>
      <w:r>
        <w:rPr>
          <w:rtl w:val="0"/>
        </w:rPr>
        <w:t>additional</w:t>
      </w:r>
      <w:r>
        <w:rPr>
          <w:rtl w:val="0"/>
        </w:rPr>
        <w:t xml:space="preserve"> </w:t>
      </w:r>
      <w:r>
        <w:rPr>
          <w:rtl w:val="0"/>
        </w:rPr>
        <w:t>installations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3.10 </w:t>
      </w:r>
      <w:r>
        <w:rPr>
          <w:rtl w:val="0"/>
        </w:rPr>
        <w:t>Statistical</w:t>
      </w:r>
      <w:r>
        <w:rPr>
          <w:rtl w:val="0"/>
        </w:rPr>
        <w:t xml:space="preserve"> </w:t>
      </w:r>
      <w:r>
        <w:rPr>
          <w:rtl w:val="0"/>
        </w:rPr>
        <w:t>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 xml:space="preserve">3.11 </w:t>
      </w:r>
      <w:r>
        <w:rPr>
          <w:rtl w:val="0"/>
        </w:rPr>
        <w:t>Legal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